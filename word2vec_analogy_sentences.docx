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Word2Vec Analogy Results</w:t>
      </w:r>
    </w:p>
    <w:p>
      <w:r>
        <w:t>king is to throne as judge is to prosecution (score: 0.5186)</w:t>
      </w:r>
    </w:p>
    <w:p>
      <w:r>
        <w:t>giant is to dwarf as genius is to theorist (score: 0.4281)</w:t>
      </w:r>
    </w:p>
    <w:p>
      <w:r>
        <w:t>college is to dean as jail is to peress (score: 0.5444)</w:t>
      </w:r>
    </w:p>
    <w:p>
      <w:r>
        <w:t>arc is to circle as line is to lines (score: 0.4288)</w:t>
      </w:r>
    </w:p>
    <w:p>
      <w:r>
        <w:t>french is to france as dutch is to netherlands (score: 0.6045)</w:t>
      </w:r>
    </w:p>
    <w:p>
      <w:r>
        <w:t>man is to woman as king is to queen (score: 0.5532)</w:t>
      </w:r>
    </w:p>
    <w:p>
      <w:r>
        <w:t>water is to ice as liquid is to solid (score: 0.45)</w:t>
      </w:r>
    </w:p>
    <w:p>
      <w:r>
        <w:t>bad is to good as sad is to glory (score: 0.4404)</w:t>
      </w:r>
    </w:p>
    <w:p>
      <w:r>
        <w:t>nurse is to hospital as teacher is to institution (score: 0.4829)</w:t>
      </w:r>
    </w:p>
    <w:p>
      <w:r>
        <w:t>usa is to pizza as japan is to dishes (score: 0.5764)</w:t>
      </w:r>
    </w:p>
    <w:p>
      <w:r>
        <w:t>human is to house as dog is to hound (score: 0.4232)</w:t>
      </w:r>
    </w:p>
    <w:p>
      <w:r>
        <w:t>grass is to green as sky is to blue (score: 0.5479)</w:t>
      </w:r>
    </w:p>
    <w:p>
      <w:r>
        <w:t>video is to cassette as computer is to peripherals (score: 0.6655)</w:t>
      </w:r>
    </w:p>
    <w:p>
      <w:r>
        <w:t>universe is to planet as house is to houses (score: 0.4265)</w:t>
      </w:r>
    </w:p>
    <w:p>
      <w:r>
        <w:t>poverty is to wealth as sickness is to impious (score: 0.4961)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